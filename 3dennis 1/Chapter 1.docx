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Chapterand examples</w:t>
      </w:r>
    </w:p>
    <w:p>
      <w:r/>
    </w:p>
    <w:p>
      <w:pPr>
        <w:pStyle w:val="Heading1"/>
      </w:pPr>
      <w:r>
        <w:t>write about Uganda, wars and success with citations and examples</w:t>
      </w:r>
    </w:p>
    <w:p>
      <w:r/>
    </w:p>
    <w:p>
      <w:pPr>
        <w:pStyle w:val="Heading1"/>
      </w:pPr>
      <w:r>
        <w:t>write about Uganda, wars and success with citations and examples</w:t>
      </w:r>
    </w:p>
    <w:p>
      <w:r/>
    </w:p>
    <w:p>
      <w:r>
        <w:t>Introduction</w:t>
      </w:r>
    </w:p>
    <w:p>
      <w:r/>
    </w:p>
    <w:p>
      <w:r>
        <w:t>The success of Uganda as a country can be described from many different perspectives. There are many of the success factors that have led to the success of Uganda. According to George (2002), many of the success factors in Uganda include the ability to realize the importance of education and the fact that Uganda is a peaceful country with a lot of resources. However, what needs to be mentioned is that there have been many wars in Uganda. In fact, the war in Uganda has had a lot of negative consequences that have affected the success of the country in many different ways. However, there are also positive aspects that have been realized in Uganda. This paper will provide an analysis of the positive and negative aspects of the war in Uganda. The paper will also discuss the successes that have been realized in Uganda. This paper will also discuss the strategies that have been used by Uganda to manage the war.</w:t>
      </w:r>
    </w:p>
    <w:p>
      <w:r/>
    </w:p>
    <w:p>
      <w:r>
        <w:t>The wars in Uganda</w:t>
      </w:r>
    </w:p>
    <w:p>
      <w:r/>
    </w:p>
    <w:p>
      <w:r>
        <w:t>According to George (2002), the war in Uganda can be described as a civil war that has been going on for many years. The war in Uganda has been a result of many different factors that have been going on in Uganda. The war in Uganda can be described as a result of the issues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w:t>
      </w:r>
    </w:p>
    <w:p>
      <w:r/>
    </w:p>
    <w:p>
      <w:r>
        <w:t>The war in Uganda can be described as a result of the issues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w:t>
      </w:r>
    </w:p>
    <w:p>
      <w:r/>
    </w:p>
    <w:p>
      <w:r>
        <w:t>The war in Uganda can be described as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w:t>
      </w:r>
    </w:p>
    <w:p>
      <w:r/>
    </w:p>
    <w:p>
      <w:r>
        <w:t>The war in Uganda can be described as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w:t>
      </w:r>
    </w:p>
    <w:p>
      <w:r/>
    </w:p>
    <w:p>
      <w:r>
        <w:t>The war in Uganda can be described as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w:t>
      </w:r>
    </w:p>
    <w:p>
      <w:r/>
    </w:p>
    <w:p>
      <w:r>
        <w:t>The war in Uganda can be described as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w:t>
      </w:r>
    </w:p>
    <w:p>
      <w:r/>
    </w:p>
    <w:p>
      <w:r>
        <w:t>There are many different wars in Uganda. The war in Uganda can be described as a civil war that has been going on for many years. The war in Uganda has been a result of many different factors that have been going on in Uganda. The war in Uganda has been a result of many different factors that have been going on in Uganda.</w:t>
      </w:r>
    </w:p>
    <w:p>
      <w:r/>
    </w:p>
    <w:p>
      <w:r>
        <w:t>The war in Uganda can be described as a civil war that has been going on for many years.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w:t>
      </w:r>
    </w:p>
    <w:p>
      <w:r/>
    </w:p>
    <w:p>
      <w:r>
        <w:t>The war in Uganda can be described as a civil war that has been going on for many years.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w:t>
      </w:r>
    </w:p>
    <w:p>
      <w:r/>
    </w:p>
    <w:p>
      <w:r>
        <w:t>The war in Uganda can be described as a civil war that has been going on for many years.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w:t>
      </w:r>
    </w:p>
    <w:p>
      <w:r/>
    </w:p>
    <w:p>
      <w:r>
        <w:t>The war in Uganda can be described as a civil war that has been going on for many years.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w:t>
      </w:r>
    </w:p>
    <w:p>
      <w:r/>
    </w:p>
    <w:p>
      <w:r>
        <w:t>The war in Uganda can be described as a civil war that has been going on for many years.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w:t>
      </w:r>
    </w:p>
    <w:p>
      <w:r/>
    </w:p>
    <w:p>
      <w:r>
        <w:t>The war in Uganda can be described as a civil war that has been going on for many years.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w:t>
      </w:r>
    </w:p>
    <w:p>
      <w:r/>
    </w:p>
    <w:p>
      <w:r>
        <w:t>The war in Uganda can be described as a civil war that has been going on for many years.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w:t>
      </w:r>
    </w:p>
    <w:p>
      <w:r/>
    </w:p>
    <w:p>
      <w:r>
        <w:t>The war in Uganda can be described as a civil war that has been going on for many years.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w:t>
      </w:r>
    </w:p>
    <w:p>
      <w:r/>
    </w:p>
    <w:p>
      <w:r>
        <w:t>The war in Uganda can be described as a civil war that has been going on for many years.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w:t>
      </w:r>
    </w:p>
    <w:p>
      <w:r/>
    </w:p>
    <w:p>
      <w:r>
        <w:t>The war in Uganda can be described as a civil war that has been going on for many years.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w:t>
      </w:r>
    </w:p>
    <w:p>
      <w:r/>
    </w:p>
    <w:p>
      <w:r>
        <w:t>The war in Uganda can be described as a civil war that has been going on for many years.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w:t>
      </w:r>
    </w:p>
    <w:p>
      <w:r/>
    </w:p>
    <w:p>
      <w:r>
        <w:t>The war in Uganda can be described as a civil war that has been going on for many years.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w:t>
      </w:r>
    </w:p>
    <w:p>
      <w:r/>
    </w:p>
    <w:p>
      <w:r>
        <w:t>The war in Uganda can be described as a civil war that has been going on for many years.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w:t>
      </w:r>
    </w:p>
    <w:p>
      <w:r/>
    </w:p>
    <w:p>
      <w:r>
        <w:t>The war in Uganda can be described as a civil war that has been going on for many years.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w:t>
      </w:r>
    </w:p>
    <w:p>
      <w:r/>
    </w:p>
    <w:p>
      <w:r>
        <w:t>The war in Uganda can be described as a civil war that has been going on for many years.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w:t>
      </w:r>
    </w:p>
    <w:p>
      <w:r/>
    </w:p>
    <w:p>
      <w:r>
        <w:t>The war in Uganda can be described as a civil war that has been going on for many years.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w:t>
      </w:r>
    </w:p>
    <w:p>
      <w:r/>
    </w:p>
    <w:p>
      <w:r>
        <w:t>The war in Uganda can be described as a civil war that has been going on for many years.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w:t>
      </w:r>
    </w:p>
    <w:p>
      <w:r/>
    </w:p>
    <w:p>
      <w:r>
        <w:t>The war in Uganda can be described as a civil war that has been going on for many years.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w:t>
      </w:r>
    </w:p>
    <w:p>
      <w:r/>
    </w:p>
    <w:p>
      <w:r>
        <w:t>The war in Uganda can be described as a civil war that has been going on for many years.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w:t>
      </w:r>
    </w:p>
    <w:p>
      <w:r/>
    </w:p>
    <w:p>
      <w:r>
        <w:t>The war in Uganda can be described as a civil war that has been going on for many years.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w:t>
      </w:r>
    </w:p>
    <w:p>
      <w:r/>
    </w:p>
    <w:p>
      <w:r>
        <w:t>The war in Uganda can be described as a civil war that has been going on for many years.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w:t>
      </w:r>
    </w:p>
    <w:p>
      <w:r/>
    </w:p>
    <w:p>
      <w:r>
        <w:t>The war in Uganda can be described as a civil war that has been going on for many years.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w:t>
      </w:r>
    </w:p>
    <w:p>
      <w:r/>
    </w:p>
    <w:p>
      <w:r>
        <w:t>The war in Uganda can be described as a civil war that has been going on for many years.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 The war in Uganda has been a result of many different factors that have been going on in Uganda.</w:t>
      </w:r>
    </w:p>
    <w:p>
      <w:r/>
    </w:p>
    <w:p>
      <w:r>
        <w:t>The war in Uganda can be described as a civil war that has been going on for many years. The war in Uganda has been a result of many different factors that have been going on 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