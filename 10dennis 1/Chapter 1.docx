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Chapter write about Uganda, wars and success with citations</w:t>
      </w:r>
    </w:p>
    <w:p>
      <w:r/>
    </w:p>
    <w:p>
      <w:pPr>
        <w:pStyle w:val="Heading1"/>
      </w:pPr>
      <w:r>
        <w:t>write about Uganda, wars and success with citations</w:t>
      </w:r>
    </w:p>
    <w:p>
      <w:r/>
    </w:p>
    <w:p>
      <w:r>
        <w:t>Get your</w:t>
      </w:r>
    </w:p>
    <w:p>
      <w:r/>
    </w:p>
    <w:p>
      <w:r>
        <w:t>essay written</w:t>
      </w:r>
    </w:p>
    <w:p>
      <w:r/>
    </w:p>
    <w:p>
      <w:r>
        <w:t>starting at just</w:t>
      </w:r>
    </w:p>
    <w:p>
      <w:r/>
    </w:p>
    <w:p>
      <w:r>
        <w:t>$13.90 a page</w:t>
      </w:r>
    </w:p>
    <w:p>
      <w:r/>
    </w:p>
    <w:p>
      <w:r>
        <w:t>ORDER NOW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