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ChapterIt was the first time I felt my body in motion. I didn’t even know what to call it then. It was a crush. I didn’t know that a crush could feel like anything. I didn’t know that a crush could make me feel like this. I didn’t know anything about love. I didn’t know anything about relationships. I didn’t know anything about intimacy. I didn’t know anything about sex. I didn’t know anything about anything. I didn’t know that love was something to be desired. I didn’t know that love was something to be feared. I didn’t know that love was something to be fought for. I didn’t know that love was something to be let go of. I didn’t know that love was something to be held on to. I didn’t know anything about anything. I didn’t know that love was something to be acted upon. I didn’t know that love was something to be watched from a distance. I didn’t know that love was something to be experienced. I didn’t know that love was something to be written about. I didn’t know anything about love. I didn’t know anything about love.</w:t>
      </w:r>
    </w:p>
    <w:p>
      <w:r/>
    </w:p>
    <w:p>
      <w:r>
        <w:t>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 nothing but a word. Love 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