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ChapterI need a website like [login to view URL] with all features and a dashboard for the admin</w:t>
      </w:r>
    </w:p>
    <w:p>
      <w:r/>
    </w:p>
    <w:p>
      <w:r>
        <w:t>Hi, I have an audio and video interview in Spanish with two people that I need to transcribe in Spanish. It is a total of 1 hour and 45 minutes, and I need it in 24 hours. Please only bid if you are a native Spanish speaker, have experience in transcribing and can deliver in 24 hours.</w:t>
      </w:r>
    </w:p>
    <w:p>
      <w:r/>
    </w:p>
    <w:p>
      <w:r>
        <w:t>I have a 9 page CV that I need to edit and upgrade. The job is to edit and update it with modern templates and design. I will provide the current CV. It is a very simple job and I need it in 1 hour. Please bid if you can start right away. Thanks.</w:t>
      </w:r>
    </w:p>
    <w:p>
      <w:r/>
    </w:p>
    <w:p>
      <w:r>
        <w:t>I have 2 files with 2 pages each. I need to have them transcribed to English. The budget is $10 for both files.</w:t>
      </w:r>
    </w:p>
    <w:p>
      <w:r/>
    </w:p>
    <w:p>
      <w:r>
        <w:t>Dear all, We need a native Arabic translator who translate our document from Arabic to English. Please bid only native bidders. Not allowed any google or machine translation. Note: Must be provided about 80 to 100 words translation for test our quality of work. Thanks</w:t>
      </w:r>
    </w:p>
    <w:p>
      <w:r/>
    </w:p>
    <w:p>
      <w:r>
        <w:t>Need someone to transcribe 35 minutes of audio to text. Budget is $15. You must be fluent in Spanish. If you do a good job, you will get more work.</w:t>
      </w:r>
    </w:p>
    <w:p>
      <w:r/>
    </w:p>
    <w:p>
      <w:r>
        <w:t>Need someone to transcribe 35 minutes of audio to text. Budget is $15. You must be fluent in Spanish.</w:t>
      </w:r>
    </w:p>
    <w:p>
      <w:r/>
    </w:p>
    <w:p>
      <w:r>
        <w:t>I have an old certificate that I need to translate to english</w:t>
      </w:r>
    </w:p>
    <w:p>
      <w:r/>
    </w:p>
    <w:p>
      <w:r>
        <w:t>Hi I am looking for a professional translator who can translate from English to Spanish and Portuguese. I need to translate a powerpoint document (around 20 pages).</w:t>
      </w:r>
    </w:p>
    <w:p>
      <w:r/>
    </w:p>
    <w:p>
      <w:r>
        <w:t>Hi we have a 10 min audio that needs to be transcribed in 2 hours from now. Language is Spanish. Only native speaker please. Thanks!</w:t>
      </w:r>
    </w:p>
    <w:p>
      <w:r/>
    </w:p>
    <w:p>
      <w:r>
        <w:t>Need a translation in professional English and Spanish</w:t>
      </w:r>
    </w:p>
    <w:p>
      <w:r/>
    </w:p>
    <w:p>
      <w:r>
        <w:t>Need to translate around 300 words from english to spanish</w:t>
      </w:r>
    </w:p>
    <w:p>
      <w:r/>
    </w:p>
    <w:p>
      <w:r>
        <w:t>The project is a 4 page document. I need it to be translated from English to Spanish. It is a school project so the translation needs to be in perfect Spanish.</w:t>
      </w:r>
    </w:p>
    <w:p>
      <w:r/>
    </w:p>
    <w:p>
      <w:r>
        <w:t>Hi, I need my current resume to be edited. I need it to be re-written in a more professional way. I need it to stand out. If you are able to do this please apply for the project. I need it done ASAP.</w:t>
      </w:r>
    </w:p>
    <w:p>
      <w:r/>
    </w:p>
    <w:p>
      <w:r>
        <w:t>I have a number of research papers that need to be translated from English to Spanish. The subject is related to human computer interaction and computer science. Please indicate the cost and time frame for a 100 page paper. Thank you!</w:t>
      </w:r>
    </w:p>
    <w:p>
      <w:r/>
    </w:p>
    <w:p>
      <w:r>
        <w:t>I need a complete translation of a 30 pages document from English to Spanish. The document is a user guide for a piece of software.</w:t>
      </w:r>
    </w:p>
    <w:p>
      <w:r/>
    </w:p>
    <w:p>
      <w:r>
        <w:t>I need a translation. English to Spanish. 3 pages. The document is a user manual for a piece of software. I need the translation in 24 hours.</w:t>
      </w:r>
    </w:p>
    <w:p>
      <w:r/>
    </w:p>
    <w:p>
      <w:r>
        <w:t>Hi, we have a medical document that needs to be translated from English to Spanish. We need a high quality translation. Google or software works are not allowed. Looking for 100% human and accurate translation only. Need this to be done within 24 hours.</w:t>
      </w:r>
    </w:p>
    <w:p>
      <w:r/>
    </w:p>
    <w:p>
      <w:r>
        <w:t>We need a Spanish, English speaker for our project. We have a group of short videos and need the same video in English and Spanish. If you can do this, please apply. Thanks.</w:t>
      </w:r>
    </w:p>
    <w:p>
      <w:r/>
    </w:p>
    <w:p>
      <w:r>
        <w:t>I need a native Spanish speaker to translate a one page document from English to Spanish. Must be able to provide a Spanish version of the document within 24 hours. I will need a native Spanish speaker to review the translation and make any necessary changes. This is a simple translation job and should only take a few minutes to complete. Thank you</w:t>
      </w:r>
    </w:p>
    <w:p>
      <w:r/>
    </w:p>
    <w:p>
      <w:r>
        <w:t>Hi, We have a 3 page document that needs to be translated from English to Spanish. We need a high quality translation. Google or software works are not allowed. Looking for 100% human and accurate translation only. Need this to be done within 24 hours.</w:t>
      </w:r>
    </w:p>
    <w:p>
      <w:r/>
    </w:p>
    <w:p>
      <w:r>
        <w:t>I need a native Spanish speaker to translate a one page document from English to Spanish. Must be able to provide a Spanish version of the document within 24 hours. I will need a native Spanish speaker to review the translation and make any necessary changes. This is a simple translation job and should only take a few minutes to complete. Thank you.</w:t>
      </w:r>
    </w:p>
    <w:p>
      <w:r/>
    </w:p>
    <w:p>
      <w:r>
        <w:t>I have a 2 page document that needs to be translated from English to Spanish. I need a native Spanish speaker to review the translation and make any necessary changes. This is a simple translation job and should only take a few minutes to complete. Thank you.</w:t>
      </w:r>
    </w:p>
    <w:p>
      <w:r/>
    </w:p>
    <w:p>
      <w:r>
        <w:t>I need someone to translate 12 pages (approximately 4000 words) of English into Spanish. It is an English language test, so I need a high quality translation to make sure that the test is easy to understand.</w:t>
      </w:r>
    </w:p>
    <w:p>
      <w:r/>
    </w:p>
    <w:p>
      <w:r>
        <w:t>I have a 3 page document that needs to be translated from English to Spanish. I need a native Spanish speaker to review the translation and make any necessary changes. This is a simple translation job and should only take a few minutes to complete. Thank you.</w:t>
      </w:r>
    </w:p>
    <w:p>
      <w:r/>
    </w:p>
    <w:p>
      <w:r>
        <w:t>Hi I need a document translated from English to Spanish and Spanish to English. I need a native speaker to make sure the translations are accurate and correct. Please apply with your best price for translation of 3 pages of text.</w:t>
      </w:r>
    </w:p>
    <w:p>
      <w:r/>
    </w:p>
    <w:p>
      <w:r>
        <w:t>I have a 3 page document that needs to be translated from English to Spanish. I need a native Spanish speaker to review the translation and make any necessary changes. This is a simple translation job and should only take a few minutes to complete. Thank you.</w:t>
      </w:r>
    </w:p>
    <w:p>
      <w:r/>
    </w:p>
    <w:p>
      <w:r>
        <w:t>I have a 3 page document that needs to be translated from English to Spanish. I need a native Spanish speaker to review the translation and make any necessary changes. This is a simple translation job and should only take a few minutes to complete. Thank you.</w:t>
      </w:r>
    </w:p>
    <w:p>
      <w:r/>
    </w:p>
    <w:p>
      <w:r>
        <w:t>I have a 3 page document that needs to be translated from English to Spanish. I need a native Spanish speaker to review the translation and make any necessary changes. This is a simple translation job and should only take a few minutes to complete. Thank you.</w:t>
      </w:r>
    </w:p>
    <w:p>
      <w:r/>
    </w:p>
    <w:p>
      <w:r>
        <w:t>I have a 3 page document that needs to be translated from English to Spanish. I need a native Spanish speaker to review the translation and make any necessary changes. This is a simple translation job and should only take a few minutes to complete. Thank you.</w:t>
      </w:r>
    </w:p>
    <w:p>
      <w:r/>
    </w:p>
    <w:p>
      <w:r>
        <w:t>Hi, I need a native Spanish speaker to review a translation and make any necessary changes. This is a simple translation job and should only take a few minutes to complete.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